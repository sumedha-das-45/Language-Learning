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10DA8F" w14:textId="77777777" w:rsidR="001E1696" w:rsidRPr="009B32FC" w:rsidRDefault="00000000" w:rsidP="009B32FC">
      <w:pPr>
        <w:jc w:val="center"/>
        <w:rPr>
          <w:b/>
          <w:bCs/>
          <w:color w:val="0D0D0D" w:themeColor="text1" w:themeTint="F2"/>
          <w:sz w:val="40"/>
          <w:szCs w:val="40"/>
          <w:u w:val="single"/>
        </w:rPr>
      </w:pPr>
      <w:r w:rsidRPr="009B32FC">
        <w:rPr>
          <w:b/>
          <w:bCs/>
          <w:color w:val="0D0D0D" w:themeColor="text1" w:themeTint="F2"/>
          <w:sz w:val="40"/>
          <w:szCs w:val="40"/>
          <w:u w:val="single"/>
        </w:rPr>
        <w:t>Language Learning App using Python</w:t>
      </w:r>
    </w:p>
    <w:p w14:paraId="199D8FE5" w14:textId="77777777" w:rsidR="001E1696" w:rsidRPr="009B32FC" w:rsidRDefault="00000000" w:rsidP="009B32FC">
      <w:pPr>
        <w:rPr>
          <w:b/>
          <w:bCs/>
          <w:color w:val="0D0D0D" w:themeColor="text1" w:themeTint="F2"/>
          <w:sz w:val="28"/>
          <w:szCs w:val="28"/>
        </w:rPr>
      </w:pPr>
      <w:r w:rsidRPr="009B32FC">
        <w:rPr>
          <w:b/>
          <w:bCs/>
          <w:color w:val="0D0D0D" w:themeColor="text1" w:themeTint="F2"/>
          <w:sz w:val="28"/>
          <w:szCs w:val="28"/>
        </w:rPr>
        <w:t>Objective:</w:t>
      </w:r>
    </w:p>
    <w:p w14:paraId="4CA605E7" w14:textId="77777777" w:rsidR="001E1696" w:rsidRPr="009B32FC" w:rsidRDefault="00000000" w:rsidP="009B32FC">
      <w:pPr>
        <w:rPr>
          <w:color w:val="0D0D0D" w:themeColor="text1" w:themeTint="F2"/>
        </w:rPr>
      </w:pPr>
      <w:r w:rsidRPr="009B32FC">
        <w:rPr>
          <w:color w:val="0D0D0D" w:themeColor="text1" w:themeTint="F2"/>
        </w:rPr>
        <w:t>The Language Learning App is designed to help users learn new languages like Spanish, French, or German through interactive exercises, vocabulary quizzes, flashcards, and progress tracking. The app is built using Python and features a simple GUI to provide an engaging and effective learning experience.</w:t>
      </w:r>
    </w:p>
    <w:p w14:paraId="183D5439" w14:textId="77777777" w:rsidR="001E1696" w:rsidRPr="009B32FC" w:rsidRDefault="00000000" w:rsidP="009B32FC">
      <w:pPr>
        <w:rPr>
          <w:b/>
          <w:bCs/>
          <w:color w:val="0D0D0D" w:themeColor="text1" w:themeTint="F2"/>
          <w:sz w:val="28"/>
          <w:szCs w:val="28"/>
        </w:rPr>
      </w:pPr>
      <w:r w:rsidRPr="009B32FC">
        <w:rPr>
          <w:b/>
          <w:bCs/>
          <w:color w:val="0D0D0D" w:themeColor="text1" w:themeTint="F2"/>
          <w:sz w:val="28"/>
          <w:szCs w:val="28"/>
        </w:rPr>
        <w:t>Key Features:</w:t>
      </w:r>
    </w:p>
    <w:p w14:paraId="03D4D85E" w14:textId="77777777" w:rsidR="001E1696" w:rsidRPr="009B32FC" w:rsidRDefault="00000000" w:rsidP="009B32FC">
      <w:pPr>
        <w:rPr>
          <w:color w:val="0D0D0D" w:themeColor="text1" w:themeTint="F2"/>
        </w:rPr>
      </w:pPr>
      <w:r w:rsidRPr="009B32FC">
        <w:rPr>
          <w:color w:val="0D0D0D" w:themeColor="text1" w:themeTint="F2"/>
        </w:rPr>
        <w:t>• User Authentication: Sign up and log in with credentials; stores data locally.</w:t>
      </w:r>
    </w:p>
    <w:p w14:paraId="177D3078" w14:textId="77777777" w:rsidR="001E1696" w:rsidRPr="009B32FC" w:rsidRDefault="00000000" w:rsidP="009B32FC">
      <w:pPr>
        <w:rPr>
          <w:color w:val="0D0D0D" w:themeColor="text1" w:themeTint="F2"/>
        </w:rPr>
      </w:pPr>
      <w:r w:rsidRPr="009B32FC">
        <w:rPr>
          <w:color w:val="0D0D0D" w:themeColor="text1" w:themeTint="F2"/>
        </w:rPr>
        <w:t>• Language Selection: Choose from multiple languages like French, Spanish, and German.</w:t>
      </w:r>
    </w:p>
    <w:p w14:paraId="38B9266A" w14:textId="77777777" w:rsidR="001E1696" w:rsidRPr="009B32FC" w:rsidRDefault="00000000" w:rsidP="009B32FC">
      <w:pPr>
        <w:rPr>
          <w:color w:val="0D0D0D" w:themeColor="text1" w:themeTint="F2"/>
        </w:rPr>
      </w:pPr>
      <w:r w:rsidRPr="009B32FC">
        <w:rPr>
          <w:color w:val="0D0D0D" w:themeColor="text1" w:themeTint="F2"/>
        </w:rPr>
        <w:t>• Vocabulary Builder: View vocabulary with translations and pronunciations using flashcards.</w:t>
      </w:r>
    </w:p>
    <w:p w14:paraId="32037A8A" w14:textId="77777777" w:rsidR="001E1696" w:rsidRPr="009B32FC" w:rsidRDefault="00000000" w:rsidP="009B32FC">
      <w:pPr>
        <w:rPr>
          <w:color w:val="0D0D0D" w:themeColor="text1" w:themeTint="F2"/>
        </w:rPr>
      </w:pPr>
      <w:r w:rsidRPr="009B32FC">
        <w:rPr>
          <w:color w:val="0D0D0D" w:themeColor="text1" w:themeTint="F2"/>
        </w:rPr>
        <w:t>• Interactive Quizzes: Test vocabulary through multiple choice questions and get instant feedback.</w:t>
      </w:r>
    </w:p>
    <w:p w14:paraId="4A80C54B" w14:textId="77777777" w:rsidR="001E1696" w:rsidRPr="009B32FC" w:rsidRDefault="00000000" w:rsidP="009B32FC">
      <w:pPr>
        <w:rPr>
          <w:color w:val="0D0D0D" w:themeColor="text1" w:themeTint="F2"/>
        </w:rPr>
      </w:pPr>
      <w:r w:rsidRPr="009B32FC">
        <w:rPr>
          <w:color w:val="0D0D0D" w:themeColor="text1" w:themeTint="F2"/>
        </w:rPr>
        <w:t>• Daily Practice Reminder: Sends reminders via pop-ups or email using Python libraries.</w:t>
      </w:r>
    </w:p>
    <w:p w14:paraId="4FD7C075" w14:textId="1913CDBD" w:rsidR="009B32FC" w:rsidRDefault="00000000" w:rsidP="009B32FC">
      <w:pPr>
        <w:rPr>
          <w:color w:val="0D0D0D" w:themeColor="text1" w:themeTint="F2"/>
        </w:rPr>
      </w:pPr>
      <w:r w:rsidRPr="009B32FC">
        <w:rPr>
          <w:color w:val="0D0D0D" w:themeColor="text1" w:themeTint="F2"/>
        </w:rPr>
        <w:t>• Progress Tracking: Tracks user progress and shows charts using matplotlib.</w:t>
      </w:r>
    </w:p>
    <w:p w14:paraId="5446166B" w14:textId="77777777" w:rsidR="009B32FC" w:rsidRDefault="009B32FC" w:rsidP="009B32FC">
      <w:pPr>
        <w:rPr>
          <w:color w:val="0D0D0D" w:themeColor="text1" w:themeTint="F2"/>
        </w:rPr>
      </w:pPr>
    </w:p>
    <w:p w14:paraId="21248EFD" w14:textId="77777777" w:rsidR="001E1696" w:rsidRPr="009B32FC" w:rsidRDefault="00000000" w:rsidP="009B32FC">
      <w:pPr>
        <w:rPr>
          <w:b/>
          <w:bCs/>
          <w:color w:val="0D0D0D" w:themeColor="text1" w:themeTint="F2"/>
          <w:sz w:val="28"/>
          <w:szCs w:val="28"/>
        </w:rPr>
      </w:pPr>
      <w:r w:rsidRPr="009B32FC">
        <w:rPr>
          <w:b/>
          <w:bCs/>
          <w:color w:val="0D0D0D" w:themeColor="text1" w:themeTint="F2"/>
          <w:sz w:val="28"/>
          <w:szCs w:val="28"/>
        </w:rPr>
        <w:t>Future Enhancements:</w:t>
      </w:r>
    </w:p>
    <w:p w14:paraId="128E46CC" w14:textId="77777777" w:rsidR="001E1696" w:rsidRPr="009B32FC" w:rsidRDefault="00000000" w:rsidP="009B32FC">
      <w:pPr>
        <w:rPr>
          <w:color w:val="0D0D0D" w:themeColor="text1" w:themeTint="F2"/>
        </w:rPr>
      </w:pPr>
      <w:r w:rsidRPr="009B32FC">
        <w:rPr>
          <w:color w:val="0D0D0D" w:themeColor="text1" w:themeTint="F2"/>
        </w:rPr>
        <w:t>• Integration with translation APIs like Google Translate.</w:t>
      </w:r>
    </w:p>
    <w:p w14:paraId="773EAD23" w14:textId="77777777" w:rsidR="001E1696" w:rsidRPr="009B32FC" w:rsidRDefault="00000000" w:rsidP="009B32FC">
      <w:pPr>
        <w:rPr>
          <w:color w:val="0D0D0D" w:themeColor="text1" w:themeTint="F2"/>
        </w:rPr>
      </w:pPr>
      <w:r w:rsidRPr="009B32FC">
        <w:rPr>
          <w:color w:val="0D0D0D" w:themeColor="text1" w:themeTint="F2"/>
        </w:rPr>
        <w:t>• Speech recognition for pronunciation practice.</w:t>
      </w:r>
    </w:p>
    <w:p w14:paraId="3A851E49" w14:textId="77777777" w:rsidR="001E1696" w:rsidRPr="009B32FC" w:rsidRDefault="00000000" w:rsidP="009B32FC">
      <w:pPr>
        <w:rPr>
          <w:color w:val="0D0D0D" w:themeColor="text1" w:themeTint="F2"/>
        </w:rPr>
      </w:pPr>
      <w:r w:rsidRPr="009B32FC">
        <w:rPr>
          <w:color w:val="0D0D0D" w:themeColor="text1" w:themeTint="F2"/>
        </w:rPr>
        <w:t>• Mobile version using Kivy framework.</w:t>
      </w:r>
    </w:p>
    <w:p w14:paraId="1FE7B90D" w14:textId="77777777" w:rsidR="001E1696" w:rsidRDefault="00000000" w:rsidP="009B32FC">
      <w:pPr>
        <w:rPr>
          <w:color w:val="0D0D0D" w:themeColor="text1" w:themeTint="F2"/>
        </w:rPr>
      </w:pPr>
      <w:r w:rsidRPr="009B32FC">
        <w:rPr>
          <w:color w:val="0D0D0D" w:themeColor="text1" w:themeTint="F2"/>
        </w:rPr>
        <w:t>• Gamification with levels, badges, and rewards.</w:t>
      </w:r>
    </w:p>
    <w:p w14:paraId="7DDBBA65" w14:textId="77777777" w:rsidR="009B32FC" w:rsidRPr="009B32FC" w:rsidRDefault="009B32FC" w:rsidP="009B32FC">
      <w:pPr>
        <w:rPr>
          <w:color w:val="0D0D0D" w:themeColor="text1" w:themeTint="F2"/>
        </w:rPr>
      </w:pPr>
    </w:p>
    <w:p w14:paraId="17B2FC18" w14:textId="77777777" w:rsidR="001E1696" w:rsidRPr="009B32FC" w:rsidRDefault="00000000" w:rsidP="009B32FC">
      <w:pPr>
        <w:rPr>
          <w:b/>
          <w:bCs/>
          <w:color w:val="0D0D0D" w:themeColor="text1" w:themeTint="F2"/>
          <w:sz w:val="28"/>
          <w:szCs w:val="28"/>
        </w:rPr>
      </w:pPr>
      <w:r w:rsidRPr="009B32FC">
        <w:rPr>
          <w:b/>
          <w:bCs/>
          <w:color w:val="0D0D0D" w:themeColor="text1" w:themeTint="F2"/>
          <w:sz w:val="28"/>
          <w:szCs w:val="28"/>
        </w:rPr>
        <w:t>Benefits of the Project:</w:t>
      </w:r>
    </w:p>
    <w:p w14:paraId="487DEC6D" w14:textId="77777777" w:rsidR="001E1696" w:rsidRPr="009B32FC" w:rsidRDefault="00000000" w:rsidP="009B32FC">
      <w:pPr>
        <w:rPr>
          <w:color w:val="0D0D0D" w:themeColor="text1" w:themeTint="F2"/>
        </w:rPr>
      </w:pPr>
      <w:r w:rsidRPr="009B32FC">
        <w:rPr>
          <w:color w:val="0D0D0D" w:themeColor="text1" w:themeTint="F2"/>
        </w:rPr>
        <w:t>• Excellent Python project for beginners and intermediates.</w:t>
      </w:r>
    </w:p>
    <w:p w14:paraId="21E3E4EC" w14:textId="77777777" w:rsidR="001E1696" w:rsidRPr="009B32FC" w:rsidRDefault="00000000" w:rsidP="009B32FC">
      <w:pPr>
        <w:rPr>
          <w:color w:val="0D0D0D" w:themeColor="text1" w:themeTint="F2"/>
        </w:rPr>
      </w:pPr>
      <w:r w:rsidRPr="009B32FC">
        <w:rPr>
          <w:color w:val="0D0D0D" w:themeColor="text1" w:themeTint="F2"/>
        </w:rPr>
        <w:t>• Involves GUI programming, data handling, and logic design.</w:t>
      </w:r>
    </w:p>
    <w:p w14:paraId="3ED1E49C" w14:textId="77777777" w:rsidR="001E1696" w:rsidRPr="009B32FC" w:rsidRDefault="00000000" w:rsidP="009B32FC">
      <w:pPr>
        <w:rPr>
          <w:color w:val="0D0D0D" w:themeColor="text1" w:themeTint="F2"/>
        </w:rPr>
      </w:pPr>
      <w:r w:rsidRPr="009B32FC">
        <w:rPr>
          <w:color w:val="0D0D0D" w:themeColor="text1" w:themeTint="F2"/>
        </w:rPr>
        <w:t>• Encourages daily language learning and habit building.</w:t>
      </w:r>
    </w:p>
    <w:p w14:paraId="153C1B54" w14:textId="77777777" w:rsidR="001E1696" w:rsidRPr="009B32FC" w:rsidRDefault="00000000" w:rsidP="009B32FC">
      <w:pPr>
        <w:rPr>
          <w:color w:val="0D0D0D" w:themeColor="text1" w:themeTint="F2"/>
        </w:rPr>
      </w:pPr>
      <w:r w:rsidRPr="009B32FC">
        <w:rPr>
          <w:color w:val="0D0D0D" w:themeColor="text1" w:themeTint="F2"/>
        </w:rPr>
        <w:t>• Customizable to support any new language.</w:t>
      </w:r>
    </w:p>
    <w:sectPr w:rsidR="001E1696" w:rsidRPr="009B32F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23313192">
    <w:abstractNumId w:val="8"/>
  </w:num>
  <w:num w:numId="2" w16cid:durableId="28800497">
    <w:abstractNumId w:val="6"/>
  </w:num>
  <w:num w:numId="3" w16cid:durableId="1269699417">
    <w:abstractNumId w:val="5"/>
  </w:num>
  <w:num w:numId="4" w16cid:durableId="1303072936">
    <w:abstractNumId w:val="4"/>
  </w:num>
  <w:num w:numId="5" w16cid:durableId="844367825">
    <w:abstractNumId w:val="7"/>
  </w:num>
  <w:num w:numId="6" w16cid:durableId="1673725100">
    <w:abstractNumId w:val="3"/>
  </w:num>
  <w:num w:numId="7" w16cid:durableId="1512182712">
    <w:abstractNumId w:val="2"/>
  </w:num>
  <w:num w:numId="8" w16cid:durableId="1482766185">
    <w:abstractNumId w:val="1"/>
  </w:num>
  <w:num w:numId="9" w16cid:durableId="9296303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560F"/>
    <w:rsid w:val="0015074B"/>
    <w:rsid w:val="001E1696"/>
    <w:rsid w:val="0029639D"/>
    <w:rsid w:val="00326F90"/>
    <w:rsid w:val="009B32FC"/>
    <w:rsid w:val="00AA1D8D"/>
    <w:rsid w:val="00B47730"/>
    <w:rsid w:val="00C50B3D"/>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82B8BE"/>
  <w14:defaultImageDpi w14:val="300"/>
  <w15:docId w15:val="{8A668645-AD12-4FC9-8BFE-DF135F6C6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Sumedha Das</cp:lastModifiedBy>
  <cp:revision>2</cp:revision>
  <dcterms:created xsi:type="dcterms:W3CDTF">2013-12-23T23:15:00Z</dcterms:created>
  <dcterms:modified xsi:type="dcterms:W3CDTF">2025-07-15T08:04:00Z</dcterms:modified>
  <cp:category/>
</cp:coreProperties>
</file>